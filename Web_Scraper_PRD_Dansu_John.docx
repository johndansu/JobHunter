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Requirements Document (PRD)</w:t>
      </w:r>
    </w:p>
    <w:p>
      <w:r>
        <w:t>**Product Name:** Web Scraper Pro</w:t>
        <w:br/>
        <w:t>**Version:** 1.0</w:t>
        <w:br/>
        <w:t>**Author:** Dansu John</w:t>
        <w:br/>
        <w:t>**Email:** dansu.jw@gmail.com</w:t>
        <w:br/>
        <w:t>**Date:** October 2025</w:t>
      </w:r>
    </w:p>
    <w:p>
      <w:pPr>
        <w:pStyle w:val="Heading2"/>
      </w:pPr>
      <w:r>
        <w:t>1. Overview</w:t>
      </w:r>
    </w:p>
    <w:p>
      <w:r>
        <w:t>Web Scraper Pro is an automated web data extraction tool designed to collect, clean, and structure data from online sources. Users can define target URLs, specify data points, and export results in CSV, Excel, JSON, or database-ready formats.</w:t>
      </w:r>
    </w:p>
    <w:p>
      <w:pPr>
        <w:pStyle w:val="Heading2"/>
      </w:pPr>
      <w:r>
        <w:t>2. Objectives</w:t>
      </w:r>
    </w:p>
    <w:p>
      <w:r>
        <w:t>1. Automate data collection.</w:t>
        <w:br/>
        <w:t>2. Support dynamic sites.</w:t>
        <w:br/>
        <w:t>3. Provide a dashboard.</w:t>
        <w:br/>
        <w:t>4. Store and export data.</w:t>
        <w:br/>
        <w:t>5. Ensure scalability.</w:t>
        <w:br/>
        <w:t>6. Comply with scraping standards.</w:t>
      </w:r>
    </w:p>
    <w:p>
      <w:pPr>
        <w:pStyle w:val="Heading2"/>
      </w:pPr>
      <w:r>
        <w:t>3. Target Users</w:t>
      </w:r>
    </w:p>
    <w:p>
      <w:r>
        <w:t>Data Analysts, Researchers, Developers, and Businesses who need structured web data.</w:t>
      </w:r>
    </w:p>
    <w:p>
      <w:pPr>
        <w:pStyle w:val="Heading2"/>
      </w:pPr>
      <w:r>
        <w:t>4. Core Features</w:t>
      </w:r>
    </w:p>
    <w:p>
      <w:r>
        <w:t>- Web Scraping Engine</w:t>
        <w:br/>
        <w:t>- Data Extraction via XPath, CSS, Regex</w:t>
        <w:br/>
        <w:t>- Scheduling &amp; Automation</w:t>
        <w:br/>
        <w:t>- Data Storage &amp; Export (CSV, JSON, SQL)</w:t>
        <w:br/>
        <w:t>- Dashboard &amp; UI</w:t>
        <w:br/>
        <w:t>- Error Handling &amp; Compliance</w:t>
      </w:r>
    </w:p>
    <w:p>
      <w:pPr>
        <w:pStyle w:val="Heading2"/>
      </w:pPr>
      <w:r>
        <w:t>5. Advanced Features (Future Versions)</w:t>
      </w:r>
    </w:p>
    <w:p>
      <w:r>
        <w:t>- AI-based Auto Mapping</w:t>
        <w:br/>
        <w:t>- Smart Change Detection</w:t>
        <w:br/>
        <w:t>- Multi-Source Merging</w:t>
        <w:br/>
        <w:t>- Browser Simulation Mode</w:t>
        <w:br/>
        <w:t>- Custom Script Injection</w:t>
      </w:r>
    </w:p>
    <w:p>
      <w:pPr>
        <w:pStyle w:val="Heading2"/>
      </w:pPr>
      <w:r>
        <w:t>6. Technical Requirements</w:t>
      </w:r>
    </w:p>
    <w:p>
      <w:r>
        <w:t>Frontend: React + TailwindCSS</w:t>
        <w:br/>
        <w:t>Backend: Django or FastAPI</w:t>
        <w:br/>
        <w:t>Scraping Engine: Scrapy or Playwright</w:t>
        <w:br/>
        <w:t>Database: PostgreSQL or MongoDB</w:t>
        <w:br/>
        <w:t>Task Queue: Celery + Redis</w:t>
        <w:br/>
        <w:t>Deployment: Docker + Kubernetes</w:t>
      </w:r>
    </w:p>
    <w:p>
      <w:pPr>
        <w:pStyle w:val="Heading2"/>
      </w:pPr>
      <w:r>
        <w:t>7. Security &amp; Compliance</w:t>
      </w:r>
    </w:p>
    <w:p>
      <w:r>
        <w:t>HTTPS encryption, Role-based access, Data encryption, Logging, Compliance with GDPR and robots.txt.</w:t>
      </w:r>
    </w:p>
    <w:p>
      <w:pPr>
        <w:pStyle w:val="Heading2"/>
      </w:pPr>
      <w:r>
        <w:t>8. Metrics &amp; KPIs</w:t>
      </w:r>
    </w:p>
    <w:p>
      <w:r>
        <w:t>- Scrape success rate ≥ 95%</w:t>
        <w:br/>
        <w:t>- Job setup ≤ 3 minutes</w:t>
        <w:br/>
        <w:t>- Export ≤ 10s</w:t>
        <w:br/>
        <w:t>- API latency ≤ 500ms</w:t>
      </w:r>
    </w:p>
    <w:p>
      <w:pPr>
        <w:pStyle w:val="Heading2"/>
      </w:pPr>
      <w:r>
        <w:t>9. User Flow Example</w:t>
      </w:r>
    </w:p>
    <w:p>
      <w:r>
        <w:t>1. Login → 2. Add URL → 3. Select Data → 4. Export Format → 5. Schedule/Run → 6. Monitor → 7. Download</w:t>
      </w:r>
    </w:p>
    <w:p>
      <w:pPr>
        <w:pStyle w:val="Heading2"/>
      </w:pPr>
      <w:r>
        <w:t>10. Testing &amp; Validation</w:t>
      </w:r>
    </w:p>
    <w:p>
      <w:r>
        <w:t>Unit, Integration, Load, and UI Testing using Playwright, Locust, and Cypress.</w:t>
      </w:r>
    </w:p>
    <w:p>
      <w:pPr>
        <w:pStyle w:val="Heading2"/>
      </w:pPr>
      <w:r>
        <w:t>11. Timeline</w:t>
      </w:r>
    </w:p>
    <w:p>
      <w:r>
        <w:t>Phase 1: Core Engine (3w)</w:t>
        <w:br/>
        <w:t>Phase 2: Dashboard &amp; API (4w)</w:t>
        <w:br/>
        <w:t>Phase 3: Export (2w)</w:t>
        <w:br/>
        <w:t>Phase 4: Automation (3w)</w:t>
        <w:br/>
        <w:t>Phase 5: Testing &amp; Deployment (2w)</w:t>
      </w:r>
    </w:p>
    <w:p>
      <w:pPr>
        <w:pStyle w:val="Heading2"/>
      </w:pPr>
      <w:r>
        <w:t>12. Monetization</w:t>
      </w:r>
    </w:p>
    <w:p>
      <w:r>
        <w:t>Free tier (limited jobs), Pro (unlimited + API), Enterprise (dedicated resources).</w:t>
      </w:r>
    </w:p>
    <w:p>
      <w:pPr>
        <w:pStyle w:val="Heading2"/>
      </w:pPr>
      <w:r>
        <w:t>13. References</w:t>
      </w:r>
    </w:p>
    <w:p>
      <w:r>
        <w:t>- Scrapy Docs</w:t>
        <w:br/>
        <w:t>- Playwright API</w:t>
        <w:br/>
        <w:t>- Celery Task Queue</w:t>
        <w:br/>
        <w:t>- Django REST Framework</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2025 Dansu John | Web Scraper Pro PRD</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